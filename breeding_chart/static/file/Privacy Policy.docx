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June 14, 2024</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BreedingChart, the software program provided by the Company.</w:t>
      </w:r>
    </w:p>
    <w:p>
      <w:pPr>
        <w:pStyle w:val="aa"/>
      </w:pPr>
      <w:r>
        <w:rPr>
          <w:b/>
        </w:rPr>
        <w:t>Company</w:t>
      </w:r>
      <w:r>
        <w:t xml:space="preserve"> (referred to as either "the Company", "We", "Us" or "Our" in this Agreement) refers to BreedingChart.</w:t>
      </w:r>
    </w:p>
    <w:p>
      <w:pPr>
        <w:pStyle w:val="aa"/>
      </w:pPr>
      <w:r>
        <w:rPr>
          <w:b/>
        </w:rPr>
        <w:t>Country</w:t>
      </w:r>
      <w:r>
        <w:t xml:space="preserve"> refers to: Czechia</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Collecting and Using Your Personal Data</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Usage Data</w:t>
      </w:r>
    </w:p>
    <w:p>
      <w:pPr>
        <w:pStyle w:val="4"/>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4"/>
      </w:pPr>
      <w:r>
        <w:t>Information Collected while Using the Application</w:t>
      </w:r>
    </w:p>
    <w:p>
      <w:r>
        <w:t>While using Our Application, in order to provide features of Our Application, We may collect, with Your prior permission:</w:t>
      </w:r>
    </w:p>
    <w:p>
      <w:pPr>
        <w:pStyle w:val="a0"/>
      </w:pPr>
      <w:r>
        <w:t>Pictures and other information from your Device's camera and photo library</w:t>
      </w:r>
    </w:p>
    <w:p>
      <w:r>
        <w:t>We use this information to provide features of Our Service, to improve and customize Our Service. The information may be uploaded to the Company's servers and/or a Service Provider's server or it may be simply stored on Your device.</w:t>
      </w:r>
    </w:p>
    <w:p>
      <w:r>
        <w:t>You can enable or disable access to this information at any time, through Your Device settings.</w:t>
      </w:r>
    </w:p>
    <w:p>
      <w:pPr>
        <w:pStyle w:val="3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3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3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3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31"/>
      </w:pPr>
      <w:r>
        <w:t>Disclosure of Your Personal Data</w:t>
      </w:r>
    </w:p>
    <w:p>
      <w:pPr>
        <w:pStyle w:val="4"/>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4"/>
      </w:pPr>
      <w:r>
        <w:t>Law enforcement</w:t>
      </w:r>
    </w:p>
    <w:p>
      <w:r>
        <w:t>Under certain circumstances, the Company may be required to disclose Your Personal Data if required to do so by law or in response to valid requests by public authorities (e.g. a court or a government agency).</w:t>
      </w:r>
    </w:p>
    <w:p>
      <w:pPr>
        <w:pStyle w:val="4"/>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3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21"/>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You can contact us:</w:t>
      </w:r>
    </w:p>
    <w:p>
      <w:pPr>
        <w:pStyle w:val="a0"/>
      </w:pPr>
      <w:r>
        <w:t>By mail: U Rybníka 550, Telnice 664 59, Czech Republic</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termsfeed.com/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